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44589-2022 i Nordanstigs kommun</w:t>
      </w:r>
    </w:p>
    <w:p>
      <w:r>
        <w:t>Detta dokument behandlar höga naturvärden i avverkningsanmälan A 44589-2022 i Nordanstigs kommun. Denna avverkningsanmälan inkom 2022-10-06 12:39:07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vedtrappmossa (NT), vitgrynig nållav (NT) och bollvitmossa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44589-2022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6884237, E 596200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