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382-2024 i Nordanstigs kommun</w:t>
      </w:r>
    </w:p>
    <w:p>
      <w:r>
        <w:t>Detta dokument behandlar höga naturvärden i avverkningsanmälan A 382-2024 i Nordanstigs kommun. Denna avverkningsanmälan inkom 2024-01-05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ringlav (VU), lunglav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2-2024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6873417, E 599476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