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51489-2025 i Nordanstigs kommun</w:t>
      </w:r>
    </w:p>
    <w:p>
      <w:r>
        <w:t>Detta dokument behandlar höga naturvärden i avverkningsanmälan A 51489-2025 i Nordanstigs kommun. Denna avverkningsanmälan inkom 2025-10-20 15:11:53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brunklöver (NT), slåtterfibbla (NT), tibast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1489-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6874470, E 611377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