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14729-2025 i Nordanstigs kommun</w:t>
      </w:r>
    </w:p>
    <w:p>
      <w:r>
        <w:t>Detta dokument behandlar höga naturvärden i avverkningsanmälan A 14729-2025 i Nordanstigs kommun. Denna avverkningsanmälan inkom 2025-03-26 15:15:27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mikroskapania (EN, §8), timmerskapania (EN), liten hornflikmossa (VU) och vedtrappmossa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4729-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6898414, E 567940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