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36310-2024 i Nordanstigs kommun</w:t>
      </w:r>
    </w:p>
    <w:p>
      <w:r>
        <w:t>Detta dokument behandlar höga naturvärden i avverkningsanmälan A 36310-2024 i Nordanstigs kommun. Denna avverkningsanmälan inkom 2024-08-30 15:05:39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36310-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6876567, E 591814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