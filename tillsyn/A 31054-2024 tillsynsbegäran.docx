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31054-2024 i Nordanstigs kommun</w:t>
      </w:r>
    </w:p>
    <w:p>
      <w:r>
        <w:t>Detta dokument behandlar höga naturvärden i avverkningsanmälan A 31054-2024 i Nordanstigs kommun. Denna avverkningsanmälan inkom 2024-07-29 08:50:50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kamjordstjärna (S), smal svampklubba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31054-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6872334, E 600497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