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49419-2024 i Nordanstigs kommun</w:t>
      </w:r>
    </w:p>
    <w:p>
      <w:r>
        <w:t>Detta dokument behandlar höga naturvärden i avverkningsanmälan A 49419-2024 i Nordanstigs kommun. Denna avverkningsanmälan inkom 2024-10-30 17:58:22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goliatmusseron (VU),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941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6876743, E 616964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