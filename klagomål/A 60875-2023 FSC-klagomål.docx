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60875-2023 i Nordanstigs kommun</w:t>
      </w:r>
    </w:p>
    <w:p>
      <w:r>
        <w:t>Detta dokument behandlar höga naturvärden i avverkningsanmälan A 60875-2023 i Nordanstigs kommun. Denna avverkningsanmälan inkom 2023-12-01 07:01:44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skogshakmossa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60875-2023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6888390, E 626728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