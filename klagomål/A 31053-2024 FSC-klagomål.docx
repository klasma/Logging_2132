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31053-2024 i Nordanstigs kommun</w:t>
      </w:r>
    </w:p>
    <w:p>
      <w:r>
        <w:t>Detta dokument behandlar höga naturvärden i avverkningsanmälan A 31053-2024 i Nordanstigs kommun. Denna avverkningsanmälan inkom 2024-07-29 08:38:49 och omfattar 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smal svampklubba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31053-2024 karta.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6872829, E 600270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