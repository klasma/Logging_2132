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31066-2024 i Nordanstigs kommun</w:t>
      </w:r>
    </w:p>
    <w:p>
      <w:r>
        <w:t>Detta dokument behandlar höga naturvärden i avverkningsanmälan A 31066-2024 i Nordanstigs kommun. Denna avverkningsanmälan inkom 2024-07-29 10:18:11 och omfattar 4,7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31066-2024 karta.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6872824, E 599990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