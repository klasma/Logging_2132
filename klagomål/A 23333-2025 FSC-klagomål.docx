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23333-2025 i Nordanstigs kommun</w:t>
      </w:r>
    </w:p>
    <w:p>
      <w:r>
        <w:t>Detta dokument behandlar höga naturvärden i avverkningsanmälan A 23333-2025 i Nordanstigs kommun. Denna avverkningsanmälan inkom 2025-05-14 15:37:22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33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6897032, E 567778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